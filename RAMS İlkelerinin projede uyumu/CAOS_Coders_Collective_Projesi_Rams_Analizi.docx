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0902" w14:textId="77777777" w:rsidR="00024CB1" w:rsidRDefault="00000000" w:rsidP="00CA1573">
      <w:pPr>
        <w:pStyle w:val="Balk1"/>
        <w:jc w:val="both"/>
      </w:pPr>
      <w:r>
        <w:t>CAOS Coders Collective Projesi: Rams İlkelerine Uygunluk Analizi</w:t>
      </w:r>
    </w:p>
    <w:p w14:paraId="216A7755" w14:textId="77777777" w:rsidR="00024CB1" w:rsidRDefault="00000000" w:rsidP="00CA1573">
      <w:pPr>
        <w:pStyle w:val="Balk2"/>
        <w:jc w:val="both"/>
      </w:pPr>
      <w:r>
        <w:t>1. İyi Tasarım Yenilikçidir:</w:t>
      </w:r>
    </w:p>
    <w:p w14:paraId="03E2B754" w14:textId="3CAF1987" w:rsidR="00CA1573" w:rsidRDefault="00000000" w:rsidP="00CA1573">
      <w:pPr>
        <w:jc w:val="both"/>
      </w:pPr>
      <w:r>
        <w:t xml:space="preserve">Analiz: </w:t>
      </w:r>
      <w:r w:rsidR="00CA1573" w:rsidRPr="00CA1573">
        <w:t>Projemiz, kullanıcıların daha önce karşılaşmadığı benzersiz bir kullanıcı deneyimi ve işlevsellik sunmaktadır. Özellikle kullanıcı arayüzünde yapılan iyileştirmeler ve işlevsellik projeyi yenilikçi kılmaktadır.</w:t>
      </w:r>
    </w:p>
    <w:p w14:paraId="5ED7551E" w14:textId="74818456" w:rsidR="00CA1573" w:rsidRDefault="00000000" w:rsidP="00CA1573">
      <w:pPr>
        <w:jc w:val="both"/>
      </w:pPr>
      <w:r>
        <w:t xml:space="preserve">Gerekçe: </w:t>
      </w:r>
      <w:r w:rsidR="00CA1573" w:rsidRPr="00CA1573">
        <w:t>Kullanıcı dostu arayüz ve işlevsellik, projeyi piyasada veya akademik alanda dikkat çekici kılar.</w:t>
      </w:r>
    </w:p>
    <w:p w14:paraId="1B9ACD45" w14:textId="66D04441" w:rsidR="00024CB1" w:rsidRDefault="00000000" w:rsidP="00CA1573">
      <w:pPr>
        <w:pStyle w:val="Balk2"/>
        <w:jc w:val="both"/>
      </w:pPr>
      <w:r>
        <w:t>2. İyi tasarım, ürünü kullanışlı kılar:</w:t>
      </w:r>
    </w:p>
    <w:p w14:paraId="1CC18C03" w14:textId="5B990D69" w:rsidR="00024CB1" w:rsidRDefault="00000000" w:rsidP="00CA1573">
      <w:pPr>
        <w:jc w:val="both"/>
      </w:pPr>
      <w:r>
        <w:t>Analiz: Kullanıcı arayüzü sade ve anlaşılır bir şekilde tasarlanmış olup, kullanıcıların ihtiyaç duyduğu bilgilere kolayca ulaşabilmesini sağlar.</w:t>
      </w:r>
    </w:p>
    <w:p w14:paraId="48250E8E" w14:textId="4F518CE6" w:rsidR="00024CB1" w:rsidRDefault="00000000" w:rsidP="00CA1573">
      <w:pPr>
        <w:jc w:val="both"/>
      </w:pPr>
      <w:r>
        <w:t>Gerekçe: Kullanıcı dostu arayüz, kullanıcıların projeyi daha verimli ve etkili bir şekilde kullanmasını sağlar.</w:t>
      </w:r>
    </w:p>
    <w:p w14:paraId="50AC31A8" w14:textId="77777777" w:rsidR="00024CB1" w:rsidRDefault="00000000" w:rsidP="00CA1573">
      <w:pPr>
        <w:pStyle w:val="Balk2"/>
        <w:jc w:val="both"/>
      </w:pPr>
      <w:r>
        <w:t>3. İyi Tasarım Estetiktir:</w:t>
      </w:r>
    </w:p>
    <w:p w14:paraId="78F9CC39" w14:textId="72EB93E2" w:rsidR="00024CB1" w:rsidRDefault="00000000" w:rsidP="00CA1573">
      <w:pPr>
        <w:jc w:val="both"/>
      </w:pPr>
      <w:r>
        <w:t>Analiz: Projenin görsel tasarımı, modern ve çekici bir görünüm sunmaktadır. Kullanıcı arayüzünde estetik kaygılar göz önünde bulundurulmuştur.</w:t>
      </w:r>
    </w:p>
    <w:p w14:paraId="221CB0E0" w14:textId="4290BE85" w:rsidR="00024CB1" w:rsidRDefault="00000000" w:rsidP="00CA1573">
      <w:pPr>
        <w:jc w:val="both"/>
      </w:pPr>
      <w:r>
        <w:t>Gerekçe: Estetik açıdan hoş bir tasarım, kullanıcıların projeye olan ilgisini ve memnuniyetini artırır.</w:t>
      </w:r>
    </w:p>
    <w:p w14:paraId="41BA591E" w14:textId="77777777" w:rsidR="00024CB1" w:rsidRDefault="00000000" w:rsidP="00CA1573">
      <w:pPr>
        <w:pStyle w:val="Balk2"/>
        <w:jc w:val="both"/>
      </w:pPr>
      <w:r>
        <w:t>4. İyi tasarım, ürünü anlaşılır yapar:</w:t>
      </w:r>
    </w:p>
    <w:p w14:paraId="24F9A247" w14:textId="32FEA414" w:rsidR="00024CB1" w:rsidRDefault="00000000" w:rsidP="00CA1573">
      <w:pPr>
        <w:jc w:val="both"/>
      </w:pPr>
      <w:r>
        <w:t>Analiz: Proje dokümantasyonu kapsamlı ve kullanıcı dostu olup, arayüz ve işlevler açıkça tanımlanmıştır.</w:t>
      </w:r>
    </w:p>
    <w:p w14:paraId="17D3311F" w14:textId="2DE9238B" w:rsidR="00024CB1" w:rsidRDefault="00000000" w:rsidP="00CA1573">
      <w:pPr>
        <w:jc w:val="both"/>
      </w:pPr>
      <w:r>
        <w:t>Gerekçe: Kullanıcıların projeyi kolayca anlayabilmesi, projenin etkili bir şekilde kullanılmasını sağlar.</w:t>
      </w:r>
    </w:p>
    <w:p w14:paraId="1C103600" w14:textId="77777777" w:rsidR="00024CB1" w:rsidRDefault="00000000" w:rsidP="00CA1573">
      <w:pPr>
        <w:pStyle w:val="Balk2"/>
        <w:jc w:val="both"/>
      </w:pPr>
      <w:r>
        <w:t>5. İyi tasarım mütevazidir:</w:t>
      </w:r>
    </w:p>
    <w:p w14:paraId="34F45945" w14:textId="3D21B085" w:rsidR="00024CB1" w:rsidRDefault="00000000" w:rsidP="00CA1573">
      <w:pPr>
        <w:jc w:val="both"/>
      </w:pPr>
      <w:r>
        <w:t>Analiz: Proje tasarımı, gösterişten uzak ve işlevselliğe odaklanmış olup, gereksiz karmaşıklıklardan kaçınılmıştır.</w:t>
      </w:r>
    </w:p>
    <w:p w14:paraId="1D11798B" w14:textId="00E3B5A8" w:rsidR="00024CB1" w:rsidRDefault="00000000" w:rsidP="00CA1573">
      <w:pPr>
        <w:jc w:val="both"/>
      </w:pPr>
      <w:r>
        <w:t>Gerekçe: Gösterişten uzak tasarım, kullanıcıların dikkatini asıl işlevden uzaklaştırmaz.</w:t>
      </w:r>
    </w:p>
    <w:p w14:paraId="42709C4B" w14:textId="77777777" w:rsidR="00024CB1" w:rsidRDefault="00000000" w:rsidP="00CA1573">
      <w:pPr>
        <w:pStyle w:val="Balk2"/>
        <w:jc w:val="both"/>
      </w:pPr>
      <w:r>
        <w:t>6. İyi tasarım dürüsttür:</w:t>
      </w:r>
    </w:p>
    <w:p w14:paraId="7528B811" w14:textId="72787F4B" w:rsidR="00024CB1" w:rsidRDefault="00000000" w:rsidP="00CA1573">
      <w:pPr>
        <w:jc w:val="both"/>
      </w:pPr>
      <w:r>
        <w:t>Analiz: Proje, kullanıcılarına ne sunduğu konusunda dürüst olup, yanıltıcı bilgilerden kaçınılmıştır.</w:t>
      </w:r>
    </w:p>
    <w:p w14:paraId="362A67AD" w14:textId="20596FFB" w:rsidR="00024CB1" w:rsidRDefault="00000000" w:rsidP="00CA1573">
      <w:pPr>
        <w:jc w:val="both"/>
      </w:pPr>
      <w:r>
        <w:t>Gerekçe: Dürüst bir tasarım, kullanıcıların güvenini kazanır.</w:t>
      </w:r>
    </w:p>
    <w:p w14:paraId="13D8294C" w14:textId="77777777" w:rsidR="00024CB1" w:rsidRDefault="00000000" w:rsidP="00CA1573">
      <w:pPr>
        <w:pStyle w:val="Balk2"/>
        <w:jc w:val="both"/>
      </w:pPr>
      <w:r>
        <w:lastRenderedPageBreak/>
        <w:t>7. İyi tasarım uzun ömürlüdür:</w:t>
      </w:r>
    </w:p>
    <w:p w14:paraId="66B50D18" w14:textId="36524FB5" w:rsidR="00024CB1" w:rsidRDefault="00000000" w:rsidP="00CA1573">
      <w:pPr>
        <w:jc w:val="both"/>
      </w:pPr>
      <w:r>
        <w:t>Analiz: Proje, sürdürülebilir ve uzun vadede kullanılabilir olacak şekilde tasarlanmıştır. Gelecekte de güncellenebilir ve geliştirilebilir yapıdadır.</w:t>
      </w:r>
    </w:p>
    <w:p w14:paraId="4AC42C4F" w14:textId="4463EB73" w:rsidR="00024CB1" w:rsidRDefault="00000000" w:rsidP="00CA1573">
      <w:pPr>
        <w:jc w:val="both"/>
      </w:pPr>
      <w:r>
        <w:t>Gerekçe: Uzun ömürlü tasarımlar, gelecekte de kullanılabilir ve güncellenebilir olmalıdır.</w:t>
      </w:r>
    </w:p>
    <w:p w14:paraId="62E49D53" w14:textId="77777777" w:rsidR="00024CB1" w:rsidRDefault="00000000" w:rsidP="00CA1573">
      <w:pPr>
        <w:pStyle w:val="Balk2"/>
        <w:jc w:val="both"/>
      </w:pPr>
      <w:r>
        <w:t>8. İyi tasarım en ince detayına kadar uyumludur:</w:t>
      </w:r>
    </w:p>
    <w:p w14:paraId="7774760E" w14:textId="38FA395F" w:rsidR="00024CB1" w:rsidRDefault="00000000" w:rsidP="00CA1573">
      <w:pPr>
        <w:jc w:val="both"/>
      </w:pPr>
      <w:r>
        <w:t>Analiz: Proje tasarımında tüm bileşenler ve öğeler uyum içinde olup, tutarlı bir kullanıcı deneyimi sunmaktadır.</w:t>
      </w:r>
    </w:p>
    <w:p w14:paraId="49E1EF6C" w14:textId="785C71E4" w:rsidR="00024CB1" w:rsidRDefault="00000000" w:rsidP="00CA1573">
      <w:pPr>
        <w:jc w:val="both"/>
      </w:pPr>
      <w:r>
        <w:t>Gerekçe: Detaylara gösterilen özen, projenin genel kalitesini artırır.</w:t>
      </w:r>
    </w:p>
    <w:p w14:paraId="7BAAD121" w14:textId="77777777" w:rsidR="00024CB1" w:rsidRDefault="00000000" w:rsidP="00CA1573">
      <w:pPr>
        <w:pStyle w:val="Balk2"/>
        <w:jc w:val="both"/>
      </w:pPr>
      <w:r>
        <w:t>9. İyi tasarım çevre dostudur:</w:t>
      </w:r>
    </w:p>
    <w:p w14:paraId="6325E974" w14:textId="09246D36" w:rsidR="00024CB1" w:rsidRDefault="00000000" w:rsidP="00CA1573">
      <w:pPr>
        <w:jc w:val="both"/>
      </w:pPr>
      <w:r>
        <w:t>Analiz: Proje, çevre dostu teknolojiler ve enerji verimliliği göz önünde bulundurularak tasarlanmıştır.</w:t>
      </w:r>
    </w:p>
    <w:p w14:paraId="4079FAC1" w14:textId="6C5CE3B1" w:rsidR="00024CB1" w:rsidRDefault="00000000" w:rsidP="00CA1573">
      <w:pPr>
        <w:jc w:val="both"/>
      </w:pPr>
      <w:r>
        <w:t>Gerekçe: Çevre dostu tasarımlar, sürdürülebilirliği destekler.</w:t>
      </w:r>
    </w:p>
    <w:p w14:paraId="2295A25F" w14:textId="77777777" w:rsidR="00024CB1" w:rsidRDefault="00000000" w:rsidP="00CA1573">
      <w:pPr>
        <w:pStyle w:val="Balk2"/>
        <w:jc w:val="both"/>
      </w:pPr>
      <w:r>
        <w:t>10. İyi tasarım mümkün olduğunca az tasarımdır:</w:t>
      </w:r>
    </w:p>
    <w:p w14:paraId="6182CB56" w14:textId="586717C1" w:rsidR="00024CB1" w:rsidRDefault="00000000" w:rsidP="00CA1573">
      <w:pPr>
        <w:jc w:val="both"/>
      </w:pPr>
      <w:r>
        <w:t>Analiz: Proje, sadelik ve işlevselliğe odaklanarak gereksiz karmaşıklıklardan kaçınmıştır.</w:t>
      </w:r>
    </w:p>
    <w:p w14:paraId="71BF7E40" w14:textId="5CCF880F" w:rsidR="00024CB1" w:rsidRDefault="00000000" w:rsidP="00CA1573">
      <w:pPr>
        <w:jc w:val="both"/>
      </w:pPr>
      <w:r>
        <w:t>Gerekçe: Minimalist tasarımlar, kullanıcı deneyimini artırır ve projeyi daha kullanışlı hale getirir.</w:t>
      </w:r>
    </w:p>
    <w:p w14:paraId="6E3021A2" w14:textId="77777777" w:rsidR="00CA1573" w:rsidRDefault="00CA1573"/>
    <w:p w14:paraId="2A228C14" w14:textId="77777777" w:rsidR="00CA1573" w:rsidRDefault="00CA1573"/>
    <w:sectPr w:rsidR="00CA1573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074C" w14:textId="77777777" w:rsidR="00532A75" w:rsidRDefault="00532A75" w:rsidP="00CA1573">
      <w:pPr>
        <w:spacing w:after="0" w:line="240" w:lineRule="auto"/>
      </w:pPr>
      <w:r>
        <w:separator/>
      </w:r>
    </w:p>
  </w:endnote>
  <w:endnote w:type="continuationSeparator" w:id="0">
    <w:p w14:paraId="5D6FC1EB" w14:textId="77777777" w:rsidR="00532A75" w:rsidRDefault="00532A75" w:rsidP="00CA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CA1573" w14:paraId="036A4A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Yazar"/>
            <w:tag w:val=""/>
            <w:id w:val="1534539408"/>
            <w:placeholder>
              <w:docPart w:val="51948F0083BDB04FA71085AD610D022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F933FFD" w14:textId="5FC98196" w:rsidR="00CA1573" w:rsidRDefault="00CA1573">
              <w:pPr>
                <w:pStyle w:val="stBilgi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izzet özgür önder-205541010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F0A9104" w14:textId="77777777" w:rsidR="00CA1573" w:rsidRDefault="00CA1573">
          <w:pPr>
            <w:pStyle w:val="AltBilgi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58283F" w14:textId="77777777" w:rsidR="00CA1573" w:rsidRDefault="00CA157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EB92" w14:textId="77777777" w:rsidR="00532A75" w:rsidRDefault="00532A75" w:rsidP="00CA1573">
      <w:pPr>
        <w:spacing w:after="0" w:line="240" w:lineRule="auto"/>
      </w:pPr>
      <w:r>
        <w:separator/>
      </w:r>
    </w:p>
  </w:footnote>
  <w:footnote w:type="continuationSeparator" w:id="0">
    <w:p w14:paraId="6D82845F" w14:textId="77777777" w:rsidR="00532A75" w:rsidRDefault="00532A75" w:rsidP="00CA1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980428">
    <w:abstractNumId w:val="8"/>
  </w:num>
  <w:num w:numId="2" w16cid:durableId="528761068">
    <w:abstractNumId w:val="6"/>
  </w:num>
  <w:num w:numId="3" w16cid:durableId="1408066076">
    <w:abstractNumId w:val="5"/>
  </w:num>
  <w:num w:numId="4" w16cid:durableId="659777175">
    <w:abstractNumId w:val="4"/>
  </w:num>
  <w:num w:numId="5" w16cid:durableId="1604343897">
    <w:abstractNumId w:val="7"/>
  </w:num>
  <w:num w:numId="6" w16cid:durableId="1796633796">
    <w:abstractNumId w:val="3"/>
  </w:num>
  <w:num w:numId="7" w16cid:durableId="1975863454">
    <w:abstractNumId w:val="2"/>
  </w:num>
  <w:num w:numId="8" w16cid:durableId="2057195153">
    <w:abstractNumId w:val="1"/>
  </w:num>
  <w:num w:numId="9" w16cid:durableId="127895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CB1"/>
    <w:rsid w:val="00034616"/>
    <w:rsid w:val="0006063C"/>
    <w:rsid w:val="0015074B"/>
    <w:rsid w:val="0029639D"/>
    <w:rsid w:val="00326F90"/>
    <w:rsid w:val="00532A75"/>
    <w:rsid w:val="00757F91"/>
    <w:rsid w:val="00AA1D8D"/>
    <w:rsid w:val="00B47730"/>
    <w:rsid w:val="00CA1573"/>
    <w:rsid w:val="00CB0664"/>
    <w:rsid w:val="00CC3ECC"/>
    <w:rsid w:val="00DE26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D205C3"/>
  <w14:defaultImageDpi w14:val="300"/>
  <w15:docId w15:val="{61C0C55C-2C8E-3245-8A16-16A888BC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948F0083BDB04FA71085AD610D02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FA3C26-AF36-6F4C-88F8-B5B81888992A}"/>
      </w:docPartPr>
      <w:docPartBody>
        <w:p w:rsidR="00000000" w:rsidRDefault="00F21495" w:rsidP="00F21495">
          <w:pPr>
            <w:pStyle w:val="51948F0083BDB04FA71085AD610D0228"/>
          </w:pPr>
          <w:r>
            <w:rPr>
              <w:caps/>
              <w:color w:val="FFFFFF" w:themeColor="background1"/>
            </w:rPr>
            <w:t>[Yazar Adı]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95"/>
    <w:rsid w:val="00757F91"/>
    <w:rsid w:val="00B50FA0"/>
    <w:rsid w:val="00F2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1948F0083BDB04FA71085AD610D0228">
    <w:name w:val="51948F0083BDB04FA71085AD610D0228"/>
    <w:rsid w:val="00F21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 özgür önder-205541010</dc:creator>
  <cp:keywords/>
  <dc:description>generated by python-docx</dc:description>
  <cp:lastModifiedBy>Ofis365</cp:lastModifiedBy>
  <cp:revision>4</cp:revision>
  <dcterms:created xsi:type="dcterms:W3CDTF">2013-12-23T23:15:00Z</dcterms:created>
  <dcterms:modified xsi:type="dcterms:W3CDTF">2024-05-24T11:01:00Z</dcterms:modified>
  <cp:category/>
</cp:coreProperties>
</file>